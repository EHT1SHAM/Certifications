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F065" w14:textId="77777777" w:rsidR="00E87540" w:rsidRDefault="00000000">
      <w:pPr>
        <w:pStyle w:val="Title"/>
        <w:rPr>
          <w:sz w:val="48"/>
          <w:szCs w:val="36"/>
        </w:rPr>
      </w:pPr>
      <w:r>
        <w:rPr>
          <w:sz w:val="48"/>
          <w:szCs w:val="36"/>
        </w:rPr>
        <w:t>Ehtisham ul hassan</w:t>
      </w:r>
    </w:p>
    <w:p w14:paraId="686E1154" w14:textId="77777777" w:rsidR="00E87540" w:rsidRDefault="00000000">
      <w:pPr>
        <w:pStyle w:val="Subtitle"/>
        <w:rPr>
          <w:sz w:val="22"/>
          <w:szCs w:val="24"/>
        </w:rPr>
      </w:pPr>
      <w:r>
        <w:rPr>
          <w:sz w:val="22"/>
          <w:szCs w:val="24"/>
        </w:rPr>
        <w:t>CYBER SECURITY STUDENT AND WEB DEVELOPER</w:t>
      </w:r>
    </w:p>
    <w:p w14:paraId="619BBE06" w14:textId="77777777" w:rsidR="00E87540" w:rsidRDefault="00000000">
      <w:pPr>
        <w:pStyle w:val="ContactInfo"/>
      </w:pPr>
      <w:r>
        <w:t>+92 3180528738</w:t>
      </w:r>
    </w:p>
    <w:p w14:paraId="2ED5C559" w14:textId="77777777" w:rsidR="00E87540" w:rsidRDefault="00000000">
      <w:pPr>
        <w:pStyle w:val="ContactInfo"/>
      </w:pPr>
      <w:r>
        <w:t>rajashami175@gmail.com</w:t>
      </w:r>
    </w:p>
    <w:p w14:paraId="5A00A0A7" w14:textId="77777777" w:rsidR="00E87540" w:rsidRDefault="00000000">
      <w:pPr>
        <w:pStyle w:val="ContactInfo"/>
        <w:rPr>
          <w:lang w:val="fr-FR"/>
        </w:rPr>
      </w:pPr>
      <w:r>
        <w:t>ISLAMABAD, PAKISTAN</w:t>
      </w:r>
      <w:r>
        <w:rPr>
          <w:lang w:val="fr-FR"/>
        </w:rPr>
        <w:t xml:space="preserve"> </w:t>
      </w:r>
    </w:p>
    <w:p w14:paraId="651FFEC8" w14:textId="77777777" w:rsidR="00E87540" w:rsidRDefault="00E87540">
      <w:pPr>
        <w:pStyle w:val="Line"/>
        <w:rPr>
          <w:color w:val="262626" w:themeColor="text1" w:themeTint="D9"/>
          <w:lang w:val="fr-FR"/>
        </w:rPr>
      </w:pPr>
    </w:p>
    <w:p w14:paraId="177E2FE0" w14:textId="77777777" w:rsidR="00E87540" w:rsidRDefault="00000000">
      <w:pPr>
        <w:pStyle w:val="Heading1"/>
        <w:rPr>
          <w:lang w:val="fr-FR"/>
        </w:rPr>
      </w:pPr>
      <w:sdt>
        <w:sdtPr>
          <w:id w:val="1840115771"/>
          <w:placeholder>
            <w:docPart w:val="9564C897015E43F7AEE1871DFAD0143E"/>
          </w:placeholder>
          <w:temporary/>
          <w:showingPlcHdr/>
          <w15:appearance w15:val="hidden"/>
        </w:sdtPr>
        <w:sdtContent>
          <w:r>
            <w:rPr>
              <w:lang w:val="fr-FR"/>
            </w:rPr>
            <w:t>Objective</w:t>
          </w:r>
        </w:sdtContent>
      </w:sdt>
    </w:p>
    <w:p w14:paraId="5EFF6975" w14:textId="77777777" w:rsidR="00E87540" w:rsidRDefault="00000000">
      <w:pPr>
        <w:pStyle w:val="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714D01C6" wp14:editId="3249FA13">
                <wp:extent cx="5943600" cy="0"/>
                <wp:effectExtent l="0" t="0" r="0" b="0"/>
                <wp:docPr id="2907120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o111NIA&#10;AAACAQAADwAAAAAAAAABACAAAAAiAAAAZHJzL2Rvd25yZXYueG1sUEsBAhQAFAAAAAgAh07iQCSa&#10;XcbsAQAA3gMAAA4AAAAAAAAAAQAgAAAAIQEAAGRycy9lMm9Eb2MueG1sUEsFBgAAAAAGAAYAWQEA&#10;AH8FAAAAAA==&#10;">
                <v:fill on="f" focussize="0,0"/>
                <v:stroke weight="0.5pt" color="#BFBFBF [2412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77D997B" w14:textId="77777777" w:rsidR="00E87540" w:rsidRDefault="00000000">
      <w:pPr>
        <w:rPr>
          <w:color w:val="262626" w:themeColor="text1" w:themeTint="D9"/>
        </w:rPr>
      </w:pPr>
      <w:r>
        <w:rPr>
          <w:color w:val="262626" w:themeColor="text1" w:themeTint="D9"/>
        </w:rPr>
        <w:t>Seeking to leverage my expertise in cyber security and web development to secure a challenging role that allows me to enhance digital safety and create innovative web solutions, contributing to the overall security and functionality of web applications.</w:t>
      </w:r>
    </w:p>
    <w:p w14:paraId="7875AD57" w14:textId="77777777" w:rsidR="00E87540" w:rsidRDefault="00E87540">
      <w:pPr>
        <w:rPr>
          <w:color w:val="262626" w:themeColor="text1" w:themeTint="D9"/>
          <w:sz w:val="18"/>
          <w:szCs w:val="16"/>
        </w:rPr>
      </w:pPr>
    </w:p>
    <w:p w14:paraId="5587E282" w14:textId="77777777" w:rsidR="00E87540" w:rsidRDefault="00000000">
      <w:pPr>
        <w:pStyle w:val="Heading1"/>
      </w:pPr>
      <w:r>
        <w:t>PROJECTS</w:t>
      </w:r>
    </w:p>
    <w:p w14:paraId="59097176" w14:textId="77777777" w:rsidR="00E87540" w:rsidRDefault="00000000">
      <w:pPr>
        <w:pStyle w:val="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5B0B692B" wp14:editId="5FCE6E49">
                <wp:extent cx="5943600" cy="0"/>
                <wp:effectExtent l="0" t="0" r="0" b="0"/>
                <wp:docPr id="3130501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o111NIAAAACAQAADwAAAAAAAAABACAAAAAiAAAAZHJzL2Rvd25yZXYueG1sUEsBAhQA&#10;FAAAAAgAh07iQB0lbK/4AQAA+wMAAA4AAAAAAAAAAQAgAAAAIQEAAGRycy9lMm9Eb2MueG1sUEsF&#10;BgAAAAAGAAYAWQEAAIsFAAAAAA==&#10;">
                <v:fill on="f" focussize="0,0"/>
                <v:stroke weight="0.5pt" color="#BFBFBF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A52ACB5" w14:textId="77777777" w:rsidR="00E87540" w:rsidRDefault="00000000">
      <w:pPr>
        <w:pStyle w:val="Heading2"/>
        <w:numPr>
          <w:ilvl w:val="0"/>
          <w:numId w:val="11"/>
        </w:numPr>
      </w:pPr>
      <w:r>
        <w:rPr>
          <w:rStyle w:val="NotBold"/>
        </w:rPr>
        <w:t>C++</w:t>
      </w:r>
      <w:r>
        <w:tab/>
        <w:t>Stock Market console application</w:t>
      </w:r>
    </w:p>
    <w:p w14:paraId="30B88AB9" w14:textId="77777777" w:rsidR="00E87540" w:rsidRDefault="00000000">
      <w:pPr>
        <w:pStyle w:val="Heading3"/>
      </w:pPr>
      <w:r>
        <w:t xml:space="preserve">C++ Project using concept of arrays and pointers </w:t>
      </w:r>
    </w:p>
    <w:p w14:paraId="32AEB56C" w14:textId="50D4984C" w:rsidR="00E87540" w:rsidRDefault="009B3C57" w:rsidP="009B3C57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                                           Network Simulator</w:t>
      </w:r>
    </w:p>
    <w:p w14:paraId="609EBD1E" w14:textId="77777777" w:rsidR="009B3C57" w:rsidRDefault="009B3C57" w:rsidP="009B3C57">
      <w:pPr>
        <w:rPr>
          <w:color w:val="262626" w:themeColor="text1" w:themeTint="D9"/>
        </w:rPr>
      </w:pPr>
    </w:p>
    <w:p w14:paraId="7372BE62" w14:textId="77777777" w:rsidR="00E87540" w:rsidRDefault="00000000">
      <w:pPr>
        <w:pStyle w:val="Heading2"/>
        <w:numPr>
          <w:ilvl w:val="0"/>
          <w:numId w:val="11"/>
        </w:numPr>
      </w:pPr>
      <w:r>
        <w:rPr>
          <w:rStyle w:val="NotBold"/>
        </w:rPr>
        <w:t xml:space="preserve">Basic Website </w:t>
      </w:r>
      <w:r>
        <w:rPr>
          <w:rStyle w:val="NotBold"/>
        </w:rPr>
        <w:tab/>
      </w:r>
      <w:r>
        <w:t xml:space="preserve">HTML, CSS </w:t>
      </w:r>
    </w:p>
    <w:p w14:paraId="13FEA0C1" w14:textId="77777777" w:rsidR="00E87540" w:rsidRDefault="00000000">
      <w:pPr>
        <w:pStyle w:val="Heading3"/>
      </w:pPr>
      <w:r>
        <w:t xml:space="preserve">HTML CSS website representing a brand’s presence </w:t>
      </w:r>
    </w:p>
    <w:p w14:paraId="2A69B600" w14:textId="77777777" w:rsidR="00E87540" w:rsidRDefault="00E87540">
      <w:pPr>
        <w:rPr>
          <w:color w:val="262626" w:themeColor="text1" w:themeTint="D9"/>
        </w:rPr>
      </w:pPr>
    </w:p>
    <w:p w14:paraId="3477E615" w14:textId="77777777" w:rsidR="00E87540" w:rsidRDefault="00000000">
      <w:pPr>
        <w:pStyle w:val="Heading2"/>
        <w:numPr>
          <w:ilvl w:val="0"/>
          <w:numId w:val="11"/>
        </w:numPr>
      </w:pPr>
      <w:r>
        <w:rPr>
          <w:rStyle w:val="NotBold"/>
        </w:rPr>
        <w:t>Network Emulator</w:t>
      </w:r>
      <w:r>
        <w:rPr>
          <w:rStyle w:val="NotBold"/>
        </w:rPr>
        <w:tab/>
      </w:r>
      <w:r>
        <w:t xml:space="preserve">DSA </w:t>
      </w:r>
    </w:p>
    <w:p w14:paraId="76C2836D" w14:textId="77777777" w:rsidR="00E87540" w:rsidRDefault="00000000">
      <w:pPr>
        <w:pStyle w:val="Heading3"/>
      </w:pPr>
      <w:r>
        <w:t>Network emulator facilitating message delivery following the unique route</w:t>
      </w:r>
    </w:p>
    <w:p w14:paraId="1F38D799" w14:textId="77777777" w:rsidR="00E87540" w:rsidRDefault="00E87540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</w:p>
    <w:p w14:paraId="62B3CABE" w14:textId="77777777" w:rsidR="00E87540" w:rsidRDefault="00E87540">
      <w:pPr>
        <w:rPr>
          <w:rStyle w:val="Heading2Char"/>
          <w:sz w:val="18"/>
        </w:rPr>
      </w:pPr>
    </w:p>
    <w:p w14:paraId="2675C3C6" w14:textId="77777777" w:rsidR="00E87540" w:rsidRDefault="00000000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DCB72ADE681640D689FA7A2F7F817CC5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>
            <w:t>Education</w:t>
          </w:r>
        </w:sdtContent>
      </w:sdt>
    </w:p>
    <w:p w14:paraId="0EE45A39" w14:textId="77777777" w:rsidR="00E87540" w:rsidRDefault="00000000">
      <w:pPr>
        <w:pStyle w:val="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0D69D44B" wp14:editId="3001F8B2">
                <wp:extent cx="5943600" cy="0"/>
                <wp:effectExtent l="0" t="0" r="0" b="0"/>
                <wp:docPr id="19408887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jXXU0gAAAAIBAAAPAAAAAAAAAAEAIAAAACIAAABkcnMvZG93bnJldi54bWxQSwEC&#10;FAAUAAAACACHTuJAxAl+RfoBAAD8AwAADgAAAAAAAAABACAAAAAhAQAAZHJzL2Uyb0RvYy54bWxQ&#10;SwUGAAAAAAYABgBZAQAAjQUAAAAA&#10;">
                <v:fill on="f" focussize="0,0"/>
                <v:stroke weight="0.5pt" color="#BFBFBF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696607A2" w14:textId="77777777" w:rsidR="00E87540" w:rsidRDefault="00000000">
      <w:pPr>
        <w:pStyle w:val="Heading2"/>
        <w:numPr>
          <w:ilvl w:val="0"/>
          <w:numId w:val="12"/>
        </w:numPr>
      </w:pPr>
      <w:r>
        <w:t>Bachelors</w:t>
      </w:r>
      <w:r>
        <w:rPr>
          <w:rStyle w:val="NotBold"/>
        </w:rPr>
        <w:tab/>
      </w:r>
      <w:proofErr w:type="spellStart"/>
      <w:r>
        <w:t>Bachelors</w:t>
      </w:r>
      <w:proofErr w:type="spellEnd"/>
      <w:r>
        <w:t xml:space="preserve"> in Cyber Security</w:t>
      </w:r>
    </w:p>
    <w:p w14:paraId="0A3FC445" w14:textId="77777777" w:rsidR="00E87540" w:rsidRDefault="00000000">
      <w:pPr>
        <w:pStyle w:val="Heading3"/>
      </w:pPr>
      <w:r>
        <w:t>National University of computer and emerging sciences</w:t>
      </w:r>
    </w:p>
    <w:p w14:paraId="4B594C8E" w14:textId="77777777" w:rsidR="00E87540" w:rsidRDefault="00000000">
      <w:pPr>
        <w:pStyle w:val="Heading2"/>
        <w:numPr>
          <w:ilvl w:val="0"/>
          <w:numId w:val="12"/>
        </w:numPr>
      </w:pPr>
      <w:r>
        <w:t>Intermediate</w:t>
      </w:r>
      <w:r>
        <w:rPr>
          <w:rStyle w:val="NotBold"/>
        </w:rPr>
        <w:tab/>
      </w:r>
      <w:r>
        <w:rPr>
          <w:rStyle w:val="NotBold"/>
          <w:b/>
          <w:bCs/>
        </w:rPr>
        <w:t>Pre engineering</w:t>
      </w:r>
    </w:p>
    <w:p w14:paraId="3BDAB3FC" w14:textId="77777777" w:rsidR="00E87540" w:rsidRDefault="00000000">
      <w:pPr>
        <w:pStyle w:val="Heading3"/>
      </w:pPr>
      <w:r>
        <w:t>Pak Turk Maarif international college Islamabad</w:t>
      </w:r>
    </w:p>
    <w:p w14:paraId="5037A090" w14:textId="77777777" w:rsidR="00E87540" w:rsidRDefault="00E87540">
      <w:pPr>
        <w:rPr>
          <w:color w:val="262626" w:themeColor="text1" w:themeTint="D9"/>
        </w:rPr>
      </w:pPr>
    </w:p>
    <w:p w14:paraId="0117A23D" w14:textId="77777777" w:rsidR="00E87540" w:rsidRDefault="00000000">
      <w:pPr>
        <w:pStyle w:val="Heading1"/>
        <w:rPr>
          <w:rStyle w:val="Heading1Char"/>
          <w:caps/>
        </w:rPr>
      </w:pPr>
      <w:r>
        <w:rPr>
          <w:rFonts w:ascii="OpenSans-ExtraBold" w:hAnsi="OpenSans-ExtraBold"/>
          <w:color w:val="000000"/>
          <w:szCs w:val="22"/>
        </w:rPr>
        <w:t>Skills</w:t>
      </w:r>
    </w:p>
    <w:p w14:paraId="02B79D2F" w14:textId="77777777" w:rsidR="00E87540" w:rsidRDefault="00000000">
      <w:pPr>
        <w:pStyle w:val="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56AE8806" wp14:editId="00A53356">
                <wp:extent cx="5943600" cy="0"/>
                <wp:effectExtent l="0" t="0" r="0" b="0"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o111NIAAAACAQAADwAAAAAAAAABACAAAAAiAAAAZHJzL2Rvd25yZXYueG1sUEsBAhQAFAAAAAgA&#10;h07iQKdf86HyAQAA8wMAAA4AAAAAAAAAAQAgAAAAIQEAAGRycy9lMm9Eb2MueG1sUEsFBgAAAAAG&#10;AAYAWQEAAIUFAAAAAA==&#10;">
                <v:fill on="f" focussize="0,0"/>
                <v:stroke weight="0.5pt" color="#BFBFBF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915CF31" w14:textId="77777777" w:rsidR="00E87540" w:rsidRDefault="00000000">
      <w:pPr>
        <w:pStyle w:val="ListParagraph"/>
        <w:numPr>
          <w:ilvl w:val="0"/>
          <w:numId w:val="13"/>
        </w:numPr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C++ console programming</w:t>
      </w:r>
    </w:p>
    <w:p w14:paraId="34BA7C34" w14:textId="77777777" w:rsidR="00E87540" w:rsidRDefault="00000000">
      <w:pPr>
        <w:pStyle w:val="ListParagraph"/>
        <w:numPr>
          <w:ilvl w:val="0"/>
          <w:numId w:val="13"/>
        </w:numPr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WordPress, Shopify</w:t>
      </w:r>
    </w:p>
    <w:p w14:paraId="713BA99C" w14:textId="77777777" w:rsidR="00E87540" w:rsidRDefault="00000000">
      <w:pPr>
        <w:pStyle w:val="ListParagraph"/>
        <w:numPr>
          <w:ilvl w:val="0"/>
          <w:numId w:val="13"/>
        </w:numPr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 xml:space="preserve">Web development </w:t>
      </w:r>
    </w:p>
    <w:p w14:paraId="18E6B3E5" w14:textId="77777777" w:rsidR="00E87540" w:rsidRDefault="00000000">
      <w:pPr>
        <w:pStyle w:val="ListParagraph"/>
        <w:numPr>
          <w:ilvl w:val="0"/>
          <w:numId w:val="13"/>
        </w:numPr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HTML, CSS, JAVASCRIPT</w:t>
      </w:r>
    </w:p>
    <w:p w14:paraId="65901328" w14:textId="77777777" w:rsidR="00E87540" w:rsidRDefault="00E87540">
      <w:pPr>
        <w:pStyle w:val="Heading1"/>
        <w:rPr>
          <w:rFonts w:ascii="OpenSans-ExtraBold" w:hAnsi="OpenSans-ExtraBold" w:hint="eastAsia"/>
          <w:color w:val="000000"/>
          <w:szCs w:val="22"/>
        </w:rPr>
      </w:pPr>
    </w:p>
    <w:p w14:paraId="633BE3DC" w14:textId="77777777" w:rsidR="00E87540" w:rsidRDefault="00000000">
      <w:pPr>
        <w:pStyle w:val="Heading1"/>
        <w:rPr>
          <w:rStyle w:val="Heading1Char"/>
          <w:caps/>
        </w:rPr>
      </w:pPr>
      <w:r>
        <w:rPr>
          <w:rFonts w:ascii="OpenSans-ExtraBold" w:hAnsi="OpenSans-ExtraBold"/>
          <w:color w:val="000000"/>
          <w:szCs w:val="22"/>
        </w:rPr>
        <w:t>SOCIAL AND POLITICAL ACTIVITIES</w:t>
      </w:r>
    </w:p>
    <w:p w14:paraId="0BA15235" w14:textId="77777777" w:rsidR="00E87540" w:rsidRDefault="00000000">
      <w:pPr>
        <w:pStyle w:val="Line"/>
        <w:rPr>
          <w:color w:val="262626" w:themeColor="text1" w:themeTint="D9"/>
        </w:rPr>
      </w:pPr>
      <w:r>
        <w:rPr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5CAF25F5" wp14:editId="46501F4A">
                <wp:extent cx="5943600" cy="0"/>
                <wp:effectExtent l="0" t="0" r="0" b="0"/>
                <wp:docPr id="20083992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qNddTSAAAAAgEAAA8AAAAAAAAAAQAgAAAAIgAAAGRycy9kb3ducmV2LnhtbFBLAQIU&#10;ABQAAAAIAIdO4kDHxblt+QEAAPwDAAAOAAAAAAAAAAEAIAAAACEBAABkcnMvZTJvRG9jLnhtbFBL&#10;BQYAAAAABgAGAFkBAACMBQAAAAA=&#10;">
                <v:fill on="f" focussize="0,0"/>
                <v:stroke weight="0.5pt" color="#BFBFBF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46DB6237" w14:textId="77777777" w:rsidR="00E87540" w:rsidRDefault="00000000">
      <w:pPr>
        <w:tabs>
          <w:tab w:val="left" w:pos="2805"/>
        </w:tabs>
        <w:rPr>
          <w:rFonts w:ascii="OpenSans" w:hAnsi="OpenSans" w:hint="eastAsia"/>
          <w:color w:val="000000"/>
          <w:sz w:val="20"/>
          <w:szCs w:val="20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  <w:r>
        <w:rPr>
          <w:b/>
          <w:bCs/>
          <w:color w:val="262626" w:themeColor="text1" w:themeTint="D9"/>
        </w:rPr>
        <w:t xml:space="preserve">Ration Drive                            </w:t>
      </w:r>
      <w:r>
        <w:rPr>
          <w:rFonts w:ascii="OpenSans" w:hAnsi="OpenSans"/>
          <w:color w:val="000000"/>
          <w:sz w:val="20"/>
          <w:szCs w:val="20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Social services during the tough COVID19 period</w:t>
      </w:r>
    </w:p>
    <w:p w14:paraId="6953C333" w14:textId="77777777" w:rsidR="00E87540" w:rsidRDefault="00E87540">
      <w:pPr>
        <w:tabs>
          <w:tab w:val="left" w:pos="2805"/>
        </w:tabs>
        <w:rPr>
          <w:rFonts w:ascii="OpenSans" w:hAnsi="OpenSans" w:hint="eastAsia"/>
          <w:color w:val="000000"/>
          <w:sz w:val="20"/>
          <w:szCs w:val="20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</w:p>
    <w:p w14:paraId="4D7478F5" w14:textId="77777777" w:rsidR="00E87540" w:rsidRDefault="00000000">
      <w:pPr>
        <w:pStyle w:val="Line"/>
        <w:rPr>
          <w:color w:val="262626" w:themeColor="text1" w:themeTint="D9"/>
        </w:rPr>
      </w:pPr>
      <w:r>
        <w:rPr>
          <w:rFonts w:ascii="OpenSans-ExtraBold" w:hAnsi="OpenSans-ExtraBold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CONFERENCES AND SEMINARS </w:t>
      </w:r>
      <w:r>
        <w:rPr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0ACD45C8" wp14:editId="7FFAD2B5">
                <wp:extent cx="5943600" cy="0"/>
                <wp:effectExtent l="0" t="0" r="0" b="0"/>
                <wp:docPr id="13216775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jXXU0gAAAAIBAAAPAAAAAAAAAAEAIAAAACIAAABkcnMvZG93bnJldi54bWxQSwEC&#10;FAAUAAAACACHTuJA3Oa9BvoBAAD8AwAADgAAAAAAAAABACAAAAAhAQAAZHJzL2Uyb0RvYy54bWxQ&#10;SwUGAAAAAAYABgBZAQAAjQUAAAAA&#10;">
                <v:fill on="f" focussize="0,0"/>
                <v:stroke weight="0.5pt" color="#BFBFBF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8512B65" w14:textId="77777777" w:rsidR="00E87540" w:rsidRDefault="00000000">
      <w:pPr>
        <w:rPr>
          <w:rFonts w:cs="Calibri"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  <w:r>
        <w:rPr>
          <w:rFonts w:cs="Calibri"/>
          <w:b/>
          <w:bCs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  <w:lastRenderedPageBreak/>
        <w:t xml:space="preserve">Evolving Global Security Challenges in the Post- COVID World   </w:t>
      </w:r>
      <w:r>
        <w:rPr>
          <w:rFonts w:cs="Calibri"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  <w:t>by (CGSS)</w:t>
      </w:r>
    </w:p>
    <w:p w14:paraId="2CFA73BF" w14:textId="77777777" w:rsidR="00E87540" w:rsidRDefault="00E87540">
      <w:pPr>
        <w:pStyle w:val="Line"/>
        <w:rPr>
          <w:rFonts w:ascii="OpenSans-ExtraBold" w:hAnsi="OpenSans-ExtraBold" w:hint="eastAsi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</w:p>
    <w:p w14:paraId="1F3726C1" w14:textId="77777777" w:rsidR="00E87540" w:rsidRDefault="00E87540">
      <w:pPr>
        <w:pStyle w:val="Line"/>
        <w:rPr>
          <w:rFonts w:ascii="OpenSans-ExtraBold" w:hAnsi="OpenSans-ExtraBold" w:hint="eastAsi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</w:p>
    <w:p w14:paraId="21D66EB7" w14:textId="77777777" w:rsidR="00E87540" w:rsidRDefault="00E87540">
      <w:pPr>
        <w:pStyle w:val="Line"/>
        <w:rPr>
          <w:rFonts w:ascii="OpenSans-ExtraBold" w:hAnsi="OpenSans-ExtraBold" w:hint="eastAsi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</w:p>
    <w:p w14:paraId="3A622997" w14:textId="77777777" w:rsidR="00E87540" w:rsidRDefault="00000000">
      <w:pPr>
        <w:pStyle w:val="Line"/>
        <w:rPr>
          <w:b/>
          <w:bCs/>
          <w:color w:val="262626" w:themeColor="text1" w:themeTint="D9"/>
        </w:rPr>
      </w:pPr>
      <w:r>
        <w:rPr>
          <w:rFonts w:ascii="OpenSans-ExtraBold" w:hAnsi="OpenSans-ExtraBold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REFERENCE</w:t>
      </w:r>
      <w:r>
        <w:rPr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54726DC7" wp14:editId="44EA473B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_x0000_s1026" o:spid="_x0000_s1026" o:spt="20" style="height:0pt;width:468pt;" filled="f" stroked="t" coordsize="21600,21600" o:gfxdata="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o111NIAAAACAQAADwAAAAAAAAABACAAAAAiAAAAZHJzL2Rvd25yZXYueG1sUEsBAhQAFAAAAAgA&#10;h07iQO1I6QTyAQAA8wMAAA4AAAAAAAAAAQAgAAAAIQEAAGRycy9lMm9Eb2MueG1sUEsFBgAAAAAG&#10;AAYAWQEAAIUFAAAAAA==&#10;">
                <v:fill on="f" focussize="0,0"/>
                <v:stroke weight="0.5pt" color="#BFBFBF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62E247CA" w14:textId="77777777" w:rsidR="00E87540" w:rsidRDefault="00000000">
      <w:pPr>
        <w:rPr>
          <w:rFonts w:cs="Calibri"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  <w:r>
        <w:rPr>
          <w:rFonts w:cs="Calibri"/>
          <w:b/>
          <w:bCs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  <w:t xml:space="preserve">GitHub </w:t>
      </w:r>
      <w:r>
        <w:rPr>
          <w:rFonts w:cs="Calibri"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  <w:t xml:space="preserve"> </w:t>
      </w:r>
    </w:p>
    <w:p w14:paraId="1DE90A98" w14:textId="77777777" w:rsidR="00E87540" w:rsidRDefault="00000000">
      <w:pPr>
        <w:rPr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  <w:hyperlink r:id="rId11" w:history="1">
        <w:r>
          <w:rPr>
            <w:rStyle w:val="Hyperlink"/>
            <w:color w:val="404040"/>
            <w14:textFill>
              <w14:solidFill>
                <w14:srgbClr w14:val="404040">
                  <w14:lumMod w14:val="85000"/>
                  <w14:lumOff w14:val="15000"/>
                </w14:srgbClr>
              </w14:solidFill>
            </w14:textFill>
          </w:rPr>
          <w:t>https://github.com/EHT1SHAM</w:t>
        </w:r>
      </w:hyperlink>
    </w:p>
    <w:p w14:paraId="10482683" w14:textId="77777777" w:rsidR="00E87540" w:rsidRDefault="00000000">
      <w:pPr>
        <w:rPr>
          <w:b/>
          <w:bCs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  <w:r>
        <w:rPr>
          <w:b/>
          <w:bCs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  <w:t>LinkedIn</w:t>
      </w:r>
    </w:p>
    <w:p w14:paraId="3AFA3965" w14:textId="77777777" w:rsidR="00E87540" w:rsidRDefault="00000000">
      <w:pPr>
        <w:rPr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  <w:r>
        <w:rPr>
          <w:b/>
          <w:bCs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  <w:t xml:space="preserve"> </w:t>
      </w:r>
      <w:hyperlink r:id="rId12" w:history="1">
        <w:r>
          <w:rPr>
            <w:rStyle w:val="Hyperlink"/>
            <w:color w:val="404040"/>
            <w14:textFill>
              <w14:solidFill>
                <w14:srgbClr w14:val="404040">
                  <w14:lumMod w14:val="85000"/>
                  <w14:lumOff w14:val="15000"/>
                </w14:srgbClr>
              </w14:solidFill>
            </w14:textFill>
          </w:rPr>
          <w:t>https://www.linkedin.com/in/ehtisham-ul-hassan-2289b126b</w:t>
        </w:r>
      </w:hyperlink>
    </w:p>
    <w:p w14:paraId="2C78AE4F" w14:textId="77777777" w:rsidR="00E87540" w:rsidRDefault="00000000">
      <w:pPr>
        <w:rPr>
          <w:b/>
          <w:bCs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  <w:r>
        <w:rPr>
          <w:b/>
          <w:bCs/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  <w:t xml:space="preserve">Certifications  </w:t>
      </w:r>
    </w:p>
    <w:p w14:paraId="2CC3E5A4" w14:textId="77777777" w:rsidR="00E87540" w:rsidRDefault="00000000">
      <w:pPr>
        <w:rPr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  <w:hyperlink r:id="rId13" w:history="1">
        <w:r>
          <w:rPr>
            <w:rStyle w:val="Hyperlink"/>
            <w:color w:val="404040"/>
            <w14:textFill>
              <w14:solidFill>
                <w14:srgbClr w14:val="404040">
                  <w14:lumMod w14:val="85000"/>
                  <w14:lumOff w14:val="15000"/>
                </w14:srgbClr>
              </w14:solidFill>
            </w14:textFill>
          </w:rPr>
          <w:t>https://github.com/EHT1SHAM/Certifications/blob/main/Ration%20Drive.pdf</w:t>
        </w:r>
      </w:hyperlink>
    </w:p>
    <w:p w14:paraId="724D8F5B" w14:textId="77777777" w:rsidR="00E87540" w:rsidRDefault="00000000">
      <w:pPr>
        <w:rPr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  <w:hyperlink r:id="rId14" w:history="1">
        <w:r>
          <w:rPr>
            <w:rStyle w:val="Hyperlink"/>
            <w:color w:val="404040"/>
            <w14:textFill>
              <w14:solidFill>
                <w14:srgbClr w14:val="404040">
                  <w14:lumMod w14:val="85000"/>
                  <w14:lumOff w14:val="15000"/>
                </w14:srgbClr>
              </w14:solidFill>
            </w14:textFill>
          </w:rPr>
          <w:t>https://github.com/EHT1SHAM/Certifications/blob/main/other.pdf</w:t>
        </w:r>
      </w:hyperlink>
    </w:p>
    <w:p w14:paraId="24817A8A" w14:textId="77777777" w:rsidR="00E87540" w:rsidRDefault="00E87540">
      <w:pPr>
        <w:rPr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</w:p>
    <w:p w14:paraId="1646C9F1" w14:textId="77777777" w:rsidR="00E87540" w:rsidRDefault="00E87540">
      <w:pPr>
        <w:rPr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</w:p>
    <w:p w14:paraId="34BDD2CE" w14:textId="77777777" w:rsidR="00E87540" w:rsidRDefault="00E87540">
      <w:pPr>
        <w:rPr>
          <w:color w:val="404040"/>
          <w14:textFill>
            <w14:solidFill>
              <w14:srgbClr w14:val="404040">
                <w14:lumMod w14:val="85000"/>
                <w14:lumOff w14:val="15000"/>
              </w14:srgbClr>
            </w14:solidFill>
          </w14:textFill>
        </w:rPr>
      </w:pPr>
    </w:p>
    <w:sectPr w:rsidR="00E87540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732D3" w14:textId="77777777" w:rsidR="008B0F29" w:rsidRDefault="008B0F29">
      <w:pPr>
        <w:rPr>
          <w:color w:val="262626" w:themeColor="text1" w:themeTint="D9"/>
        </w:rPr>
      </w:pPr>
      <w:r>
        <w:rPr>
          <w:color w:val="262626" w:themeColor="text1" w:themeTint="D9"/>
        </w:rPr>
        <w:separator/>
      </w:r>
    </w:p>
  </w:endnote>
  <w:endnote w:type="continuationSeparator" w:id="0">
    <w:p w14:paraId="1FA56A59" w14:textId="77777777" w:rsidR="008B0F29" w:rsidRDefault="008B0F29">
      <w:pPr>
        <w:rPr>
          <w:color w:val="262626" w:themeColor="text1" w:themeTint="D9"/>
        </w:rPr>
      </w:pPr>
      <w:r>
        <w:rPr>
          <w:color w:val="262626" w:themeColor="text1" w:themeTint="D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 (Body CS)">
    <w:altName w:val="Tahoma"/>
    <w:charset w:val="00"/>
    <w:family w:val="roman"/>
    <w:pitch w:val="default"/>
  </w:font>
  <w:font w:name="OpenSans-ExtraBold">
    <w:altName w:val="Cambria"/>
    <w:charset w:val="00"/>
    <w:family w:val="roman"/>
    <w:pitch w:val="default"/>
  </w:font>
  <w:font w:name="OpenSans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34018" w14:textId="77777777" w:rsidR="008B0F29" w:rsidRDefault="008B0F29">
      <w:pPr>
        <w:spacing w:before="0"/>
        <w:rPr>
          <w:color w:val="262626" w:themeColor="text1" w:themeTint="D9"/>
        </w:rPr>
      </w:pPr>
      <w:r>
        <w:rPr>
          <w:color w:val="262626" w:themeColor="text1" w:themeTint="D9"/>
        </w:rPr>
        <w:separator/>
      </w:r>
    </w:p>
  </w:footnote>
  <w:footnote w:type="continuationSeparator" w:id="0">
    <w:p w14:paraId="52976811" w14:textId="77777777" w:rsidR="008B0F29" w:rsidRDefault="008B0F29">
      <w:pPr>
        <w:spacing w:before="0"/>
        <w:rPr>
          <w:color w:val="262626" w:themeColor="text1" w:themeTint="D9"/>
        </w:rPr>
      </w:pPr>
      <w:r>
        <w:rPr>
          <w:color w:val="262626" w:themeColor="text1" w:themeTint="D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830E8"/>
    <w:multiLevelType w:val="multilevel"/>
    <w:tmpl w:val="02983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13B1C"/>
    <w:multiLevelType w:val="multilevel"/>
    <w:tmpl w:val="23813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00EA2"/>
    <w:multiLevelType w:val="multilevel"/>
    <w:tmpl w:val="71300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724629">
    <w:abstractNumId w:val="9"/>
  </w:num>
  <w:num w:numId="2" w16cid:durableId="812600414">
    <w:abstractNumId w:val="7"/>
  </w:num>
  <w:num w:numId="3" w16cid:durableId="686365388">
    <w:abstractNumId w:val="6"/>
  </w:num>
  <w:num w:numId="4" w16cid:durableId="999775048">
    <w:abstractNumId w:val="5"/>
  </w:num>
  <w:num w:numId="5" w16cid:durableId="5787482">
    <w:abstractNumId w:val="4"/>
  </w:num>
  <w:num w:numId="6" w16cid:durableId="1439835181">
    <w:abstractNumId w:val="8"/>
  </w:num>
  <w:num w:numId="7" w16cid:durableId="1660842976">
    <w:abstractNumId w:val="3"/>
  </w:num>
  <w:num w:numId="8" w16cid:durableId="491486517">
    <w:abstractNumId w:val="2"/>
  </w:num>
  <w:num w:numId="9" w16cid:durableId="386102016">
    <w:abstractNumId w:val="1"/>
  </w:num>
  <w:num w:numId="10" w16cid:durableId="1422527027">
    <w:abstractNumId w:val="0"/>
  </w:num>
  <w:num w:numId="11" w16cid:durableId="309526870">
    <w:abstractNumId w:val="12"/>
  </w:num>
  <w:num w:numId="12" w16cid:durableId="865949476">
    <w:abstractNumId w:val="11"/>
  </w:num>
  <w:num w:numId="13" w16cid:durableId="8361870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BF"/>
    <w:rsid w:val="00016A20"/>
    <w:rsid w:val="00021847"/>
    <w:rsid w:val="0003406D"/>
    <w:rsid w:val="000425C6"/>
    <w:rsid w:val="00044D31"/>
    <w:rsid w:val="00074316"/>
    <w:rsid w:val="00077115"/>
    <w:rsid w:val="000773EA"/>
    <w:rsid w:val="000A19BC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471AB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25BC"/>
    <w:rsid w:val="0031599B"/>
    <w:rsid w:val="00331CF9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16ABF"/>
    <w:rsid w:val="00544307"/>
    <w:rsid w:val="005539B6"/>
    <w:rsid w:val="005624E8"/>
    <w:rsid w:val="005648FD"/>
    <w:rsid w:val="00577F75"/>
    <w:rsid w:val="00590DB1"/>
    <w:rsid w:val="005929CA"/>
    <w:rsid w:val="005B7925"/>
    <w:rsid w:val="005D19AC"/>
    <w:rsid w:val="005D4CD2"/>
    <w:rsid w:val="005E03E9"/>
    <w:rsid w:val="005F373F"/>
    <w:rsid w:val="005F3EB7"/>
    <w:rsid w:val="006175D0"/>
    <w:rsid w:val="00620956"/>
    <w:rsid w:val="00626A32"/>
    <w:rsid w:val="0067051D"/>
    <w:rsid w:val="0067346B"/>
    <w:rsid w:val="006B3151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0F29"/>
    <w:rsid w:val="008B2D0D"/>
    <w:rsid w:val="008D14B3"/>
    <w:rsid w:val="008E1F80"/>
    <w:rsid w:val="008E435B"/>
    <w:rsid w:val="0091372E"/>
    <w:rsid w:val="00913E14"/>
    <w:rsid w:val="00936886"/>
    <w:rsid w:val="009719F3"/>
    <w:rsid w:val="00971A48"/>
    <w:rsid w:val="00972ECD"/>
    <w:rsid w:val="009A1816"/>
    <w:rsid w:val="009B3C57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7389E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C2C29"/>
    <w:rsid w:val="00DE2BD0"/>
    <w:rsid w:val="00DE55F0"/>
    <w:rsid w:val="00DF055B"/>
    <w:rsid w:val="00E10969"/>
    <w:rsid w:val="00E2152F"/>
    <w:rsid w:val="00E36403"/>
    <w:rsid w:val="00E577A2"/>
    <w:rsid w:val="00E87540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  <w:rsid w:val="27BB5294"/>
    <w:rsid w:val="52305F1F"/>
    <w:rsid w:val="7128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72B5D8"/>
  <w15:docId w15:val="{72412A36-63FF-46F3-A0DA-3C626DE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semiHidden="1" w:uiPriority="4" w:qFormat="1"/>
    <w:lsdException w:name="heading 5" w:semiHidden="1" w:uiPriority="4" w:qFormat="1"/>
    <w:lsdException w:name="heading 6" w:semiHidden="1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footnote text" w:semiHidden="1"/>
    <w:lsdException w:name="annotation text" w:semiHidden="1" w:qFormat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 w:qFormat="1"/>
    <w:lsdException w:name="envelope return" w:semiHidden="1" w:qFormat="1"/>
    <w:lsdException w:name="footnote reference" w:semiHidden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 w:qFormat="1"/>
    <w:lsdException w:name="List Number 4" w:semiHidden="1" w:qFormat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 w:qFormat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 w:qFormat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qFormat="1"/>
    <w:lsdException w:name="HTML Address" w:semiHidden="1" w:qFormat="1"/>
    <w:lsdException w:name="HTML Cite" w:semiHidden="1" w:qFormat="1"/>
    <w:lsdException w:name="HTML Code" w:semiHidden="1" w:qFormat="1"/>
    <w:lsdException w:name="HTML Definition" w:semiHidden="1"/>
    <w:lsdException w:name="HTML Keyboard" w:semiHidden="1" w:qFormat="1"/>
    <w:lsdException w:name="HTML Preformatted" w:semiHidden="1" w:qFormat="1"/>
    <w:lsdException w:name="HTML Sample" w:semiHidden="1" w:qFormat="1"/>
    <w:lsdException w:name="HTML Typewriter" w:semiHidden="1"/>
    <w:lsdException w:name="HTML Variable" w:semiHidden="1"/>
    <w:lsdException w:name="Normal Table" w:semiHidden="1" w:unhideWhenUsed="1" w:qFormat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  <w:rPr>
      <w:rFonts w:ascii="Calibri" w:hAnsi="Calibri"/>
      <w:color w:val="262626" w:themeColor="text1" w:themeTint="D9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outlineLvl w:val="0"/>
    </w:pPr>
    <w:rPr>
      <w:rFonts w:asciiTheme="majorHAnsi" w:eastAsiaTheme="majorEastAsia" w:hAnsiTheme="majorHAnsi" w:cs="Tahoma (Headings CS)"/>
      <w:caps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pPr>
      <w:keepNext/>
      <w:keepLines/>
      <w:spacing w:before="40"/>
      <w:outlineLvl w:val="3"/>
    </w:pPr>
    <w:rPr>
      <w:rFonts w:eastAsiaTheme="majorEastAsia" w:cstheme="majorBidi"/>
      <w:iCs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7" w:themeColor="accent1" w:themeShade="80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7" w:themeColor="accent1" w:themeShade="80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Segoe UI" w:hAnsi="Segoe UI" w:cs="Segoe UI"/>
      <w:color w:val="262626" w:themeColor="text1" w:themeTint="D9"/>
      <w:szCs w:val="18"/>
    </w:rPr>
  </w:style>
  <w:style w:type="paragraph" w:styleId="BlockText">
    <w:name w:val="Block Text"/>
    <w:basedOn w:val="Normal"/>
    <w:uiPriority w:val="99"/>
    <w:semiHidden/>
    <w:pPr>
      <w:pBdr>
        <w:top w:val="single" w:sz="2" w:space="10" w:color="0096CE" w:themeColor="accent1"/>
        <w:left w:val="single" w:sz="2" w:space="10" w:color="0096CE" w:themeColor="accent1"/>
        <w:bottom w:val="single" w:sz="2" w:space="10" w:color="0096CE" w:themeColor="accent1"/>
        <w:right w:val="single" w:sz="2" w:space="10" w:color="0096CE" w:themeColor="accent1"/>
      </w:pBdr>
      <w:ind w:left="1152" w:right="1152"/>
    </w:pPr>
    <w:rPr>
      <w:i/>
      <w:iCs/>
      <w:color w:val="004A67" w:themeColor="accent1" w:themeShade="80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  <w:rPr>
      <w:color w:val="262626" w:themeColor="text1" w:themeTint="D9"/>
    </w:rPr>
  </w:style>
  <w:style w:type="paragraph" w:styleId="BodyText2">
    <w:name w:val="Body Text 2"/>
    <w:basedOn w:val="Normal"/>
    <w:link w:val="BodyText2Char"/>
    <w:uiPriority w:val="99"/>
    <w:semiHidden/>
    <w:pPr>
      <w:spacing w:after="120" w:line="480" w:lineRule="auto"/>
    </w:pPr>
    <w:rPr>
      <w:color w:val="262626" w:themeColor="text1" w:themeTint="D9"/>
    </w:rPr>
  </w:style>
  <w:style w:type="paragraph" w:styleId="BodyText3">
    <w:name w:val="Body Text 3"/>
    <w:basedOn w:val="Normal"/>
    <w:link w:val="BodyText3Char"/>
    <w:uiPriority w:val="99"/>
    <w:semiHidden/>
    <w:pPr>
      <w:spacing w:after="120"/>
    </w:pPr>
    <w:rPr>
      <w:color w:val="262626" w:themeColor="text1" w:themeTint="D9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pPr>
      <w:spacing w:after="0"/>
      <w:ind w:firstLine="360"/>
    </w:pPr>
    <w:rPr>
      <w:color w:val="262626" w:themeColor="text1" w:themeTint="D9"/>
    </w:rPr>
  </w:style>
  <w:style w:type="paragraph" w:styleId="BodyTextIndent">
    <w:name w:val="Body Text Indent"/>
    <w:basedOn w:val="Normal"/>
    <w:link w:val="BodyTextIndentChar"/>
    <w:uiPriority w:val="99"/>
    <w:semiHidden/>
    <w:qFormat/>
    <w:pPr>
      <w:spacing w:after="120"/>
      <w:ind w:left="360"/>
    </w:pPr>
    <w:rPr>
      <w:color w:val="262626" w:themeColor="text1" w:themeTint="D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pPr>
      <w:spacing w:after="0"/>
      <w:ind w:firstLine="360"/>
    </w:pPr>
    <w:rPr>
      <w:color w:val="262626" w:themeColor="text1" w:themeTint="D9"/>
    </w:rPr>
  </w:style>
  <w:style w:type="paragraph" w:styleId="BodyTextIndent2">
    <w:name w:val="Body Text Indent 2"/>
    <w:basedOn w:val="Normal"/>
    <w:link w:val="BodyTextIndent2Char"/>
    <w:uiPriority w:val="99"/>
    <w:semiHidden/>
    <w:pPr>
      <w:spacing w:after="120" w:line="480" w:lineRule="auto"/>
      <w:ind w:left="360"/>
    </w:pPr>
    <w:rPr>
      <w:color w:val="262626" w:themeColor="text1" w:themeTint="D9"/>
    </w:rPr>
  </w:style>
  <w:style w:type="paragraph" w:styleId="BodyTextIndent3">
    <w:name w:val="Body Text Indent 3"/>
    <w:basedOn w:val="Normal"/>
    <w:link w:val="BodyTextIndent3Char"/>
    <w:uiPriority w:val="99"/>
    <w:semiHidden/>
    <w:pPr>
      <w:spacing w:after="120"/>
      <w:ind w:left="360"/>
    </w:pPr>
    <w:rPr>
      <w:color w:val="262626" w:themeColor="text1" w:themeTint="D9"/>
      <w:szCs w:val="16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pPr>
      <w:ind w:left="4320"/>
    </w:pPr>
    <w:rPr>
      <w:color w:val="262626" w:themeColor="text1" w:themeTint="D9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qFormat/>
    <w:rPr>
      <w:color w:val="262626" w:themeColor="text1" w:themeTint="D9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  <w:color w:val="262626" w:themeColor="text1" w:themeTint="D9"/>
    </w:rPr>
  </w:style>
  <w:style w:type="paragraph" w:styleId="DocumentMap">
    <w:name w:val="Document Map"/>
    <w:basedOn w:val="Normal"/>
    <w:link w:val="DocumentMapChar"/>
    <w:uiPriority w:val="99"/>
    <w:semiHidden/>
    <w:rPr>
      <w:rFonts w:ascii="Segoe UI" w:hAnsi="Segoe UI" w:cs="Segoe UI"/>
      <w:color w:val="262626" w:themeColor="text1" w:themeTint="D9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qFormat/>
    <w:rPr>
      <w:color w:val="262626" w:themeColor="text1" w:themeTint="D9"/>
    </w:rPr>
  </w:style>
  <w:style w:type="character" w:styleId="Emphasis">
    <w:name w:val="Emphasis"/>
    <w:basedOn w:val="DefaultParagraphFont"/>
    <w:uiPriority w:val="20"/>
    <w:semiHidden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qFormat/>
    <w:rPr>
      <w:color w:val="262626" w:themeColor="text1" w:themeTint="D9"/>
      <w:szCs w:val="20"/>
    </w:rPr>
  </w:style>
  <w:style w:type="paragraph" w:styleId="EnvelopeAddress">
    <w:name w:val="envelope address"/>
    <w:basedOn w:val="Normal"/>
    <w:uiPriority w:val="99"/>
    <w:semiHidden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EnvelopeReturn">
    <w:name w:val="envelope return"/>
    <w:basedOn w:val="Normal"/>
    <w:uiPriority w:val="99"/>
    <w:semiHidden/>
    <w:qFormat/>
    <w:rPr>
      <w:rFonts w:asciiTheme="majorHAnsi" w:eastAsiaTheme="majorEastAsia" w:hAnsiTheme="majorHAnsi" w:cstheme="majorBidi"/>
      <w:color w:val="262626" w:themeColor="text1" w:themeTint="D9"/>
      <w:szCs w:val="20"/>
    </w:rPr>
  </w:style>
  <w:style w:type="character" w:styleId="FollowedHyperlink">
    <w:name w:val="FollowedHyperlink"/>
    <w:basedOn w:val="DefaultParagraphFont"/>
    <w:uiPriority w:val="99"/>
    <w:semiHidden/>
    <w:qFormat/>
    <w:rPr>
      <w:color w:val="8A479B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 w:before="0"/>
    </w:pPr>
    <w:rPr>
      <w:color w:val="262626" w:themeColor="text1" w:themeTint="D9"/>
    </w:rPr>
  </w:style>
  <w:style w:type="character" w:styleId="FootnoteReference">
    <w:name w:val="footnote reference"/>
    <w:basedOn w:val="DefaultParagraphFont"/>
    <w:uiPriority w:val="99"/>
    <w:semiHidden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Pr>
      <w:color w:val="262626" w:themeColor="text1" w:themeTint="D9"/>
      <w:szCs w:val="2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before="0"/>
    </w:pPr>
    <w:rPr>
      <w:color w:val="262626" w:themeColor="text1" w:themeTint="D9"/>
    </w:rPr>
  </w:style>
  <w:style w:type="character" w:styleId="HTMLAcronym">
    <w:name w:val="HTML Acronym"/>
    <w:basedOn w:val="DefaultParagraphFont"/>
    <w:uiPriority w:val="99"/>
    <w:semiHidden/>
    <w:qFormat/>
  </w:style>
  <w:style w:type="paragraph" w:styleId="HTMLAddress">
    <w:name w:val="HTML Address"/>
    <w:basedOn w:val="Normal"/>
    <w:link w:val="HTMLAddressChar"/>
    <w:uiPriority w:val="99"/>
    <w:semiHidden/>
    <w:qFormat/>
    <w:rPr>
      <w:i/>
      <w:iCs/>
      <w:color w:val="262626" w:themeColor="text1" w:themeTint="D9"/>
    </w:rPr>
  </w:style>
  <w:style w:type="character" w:styleId="HTMLCite">
    <w:name w:val="HTML Cite"/>
    <w:basedOn w:val="DefaultParagraphFont"/>
    <w:uiPriority w:val="99"/>
    <w:semiHidden/>
    <w:qFormat/>
    <w:rPr>
      <w:i/>
      <w:iCs/>
    </w:rPr>
  </w:style>
  <w:style w:type="character" w:styleId="HTMLCode">
    <w:name w:val="HTML Code"/>
    <w:basedOn w:val="DefaultParagraphFont"/>
    <w:uiPriority w:val="99"/>
    <w:semiHidden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Pr>
      <w:i/>
      <w:iCs/>
    </w:rPr>
  </w:style>
  <w:style w:type="character" w:styleId="HTMLKeyboard">
    <w:name w:val="HTML Keyboard"/>
    <w:basedOn w:val="DefaultParagraphFont"/>
    <w:uiPriority w:val="99"/>
    <w:semiHidden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Pr>
      <w:rFonts w:ascii="Consolas" w:hAnsi="Consolas"/>
      <w:color w:val="262626" w:themeColor="text1" w:themeTint="D9"/>
      <w:szCs w:val="20"/>
    </w:rPr>
  </w:style>
  <w:style w:type="character" w:styleId="HTMLSample">
    <w:name w:val="HTML Sample"/>
    <w:basedOn w:val="DefaultParagraphFont"/>
    <w:uiPriority w:val="99"/>
    <w:semiHidden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Pr>
      <w:i/>
      <w:iCs/>
    </w:rPr>
  </w:style>
  <w:style w:type="character" w:styleId="Hyperlink">
    <w:name w:val="Hyperlink"/>
    <w:basedOn w:val="DefaultParagraphFont"/>
    <w:uiPriority w:val="99"/>
    <w:semiHidden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  <w:rPr>
      <w:color w:val="262626" w:themeColor="text1" w:themeTint="D9"/>
    </w:rPr>
  </w:style>
  <w:style w:type="paragraph" w:styleId="Index2">
    <w:name w:val="index 2"/>
    <w:basedOn w:val="Normal"/>
    <w:next w:val="Normal"/>
    <w:autoRedefine/>
    <w:uiPriority w:val="99"/>
    <w:semiHidden/>
    <w:pPr>
      <w:ind w:left="440" w:hanging="220"/>
    </w:pPr>
    <w:rPr>
      <w:color w:val="262626" w:themeColor="text1" w:themeTint="D9"/>
    </w:rPr>
  </w:style>
  <w:style w:type="paragraph" w:styleId="Index3">
    <w:name w:val="index 3"/>
    <w:basedOn w:val="Normal"/>
    <w:next w:val="Normal"/>
    <w:autoRedefine/>
    <w:uiPriority w:val="99"/>
    <w:semiHidden/>
    <w:pPr>
      <w:ind w:left="660" w:hanging="220"/>
    </w:pPr>
    <w:rPr>
      <w:color w:val="262626" w:themeColor="text1" w:themeTint="D9"/>
    </w:rPr>
  </w:style>
  <w:style w:type="paragraph" w:styleId="Index4">
    <w:name w:val="index 4"/>
    <w:basedOn w:val="Normal"/>
    <w:next w:val="Normal"/>
    <w:autoRedefine/>
    <w:uiPriority w:val="99"/>
    <w:semiHidden/>
    <w:pPr>
      <w:ind w:left="880" w:hanging="220"/>
    </w:pPr>
    <w:rPr>
      <w:color w:val="262626" w:themeColor="text1" w:themeTint="D9"/>
    </w:rPr>
  </w:style>
  <w:style w:type="paragraph" w:styleId="Index5">
    <w:name w:val="index 5"/>
    <w:basedOn w:val="Normal"/>
    <w:next w:val="Normal"/>
    <w:autoRedefine/>
    <w:uiPriority w:val="99"/>
    <w:semiHidden/>
    <w:pPr>
      <w:ind w:left="1100" w:hanging="220"/>
    </w:pPr>
    <w:rPr>
      <w:color w:val="262626" w:themeColor="text1" w:themeTint="D9"/>
    </w:rPr>
  </w:style>
  <w:style w:type="paragraph" w:styleId="Index6">
    <w:name w:val="index 6"/>
    <w:basedOn w:val="Normal"/>
    <w:next w:val="Normal"/>
    <w:autoRedefine/>
    <w:uiPriority w:val="99"/>
    <w:semiHidden/>
    <w:pPr>
      <w:ind w:left="1320" w:hanging="220"/>
    </w:pPr>
    <w:rPr>
      <w:color w:val="262626" w:themeColor="text1" w:themeTint="D9"/>
    </w:rPr>
  </w:style>
  <w:style w:type="paragraph" w:styleId="Index7">
    <w:name w:val="index 7"/>
    <w:basedOn w:val="Normal"/>
    <w:next w:val="Normal"/>
    <w:autoRedefine/>
    <w:uiPriority w:val="99"/>
    <w:semiHidden/>
    <w:pPr>
      <w:ind w:left="1540" w:hanging="220"/>
    </w:pPr>
    <w:rPr>
      <w:color w:val="262626" w:themeColor="text1" w:themeTint="D9"/>
    </w:rPr>
  </w:style>
  <w:style w:type="paragraph" w:styleId="Index8">
    <w:name w:val="index 8"/>
    <w:basedOn w:val="Normal"/>
    <w:next w:val="Normal"/>
    <w:autoRedefine/>
    <w:uiPriority w:val="99"/>
    <w:semiHidden/>
    <w:pPr>
      <w:ind w:left="1760" w:hanging="220"/>
    </w:pPr>
    <w:rPr>
      <w:color w:val="262626" w:themeColor="text1" w:themeTint="D9"/>
    </w:rPr>
  </w:style>
  <w:style w:type="paragraph" w:styleId="Index9">
    <w:name w:val="index 9"/>
    <w:basedOn w:val="Normal"/>
    <w:next w:val="Normal"/>
    <w:autoRedefine/>
    <w:uiPriority w:val="99"/>
    <w:semiHidden/>
    <w:qFormat/>
    <w:pPr>
      <w:ind w:left="1980" w:hanging="220"/>
    </w:pPr>
    <w:rPr>
      <w:color w:val="262626" w:themeColor="text1" w:themeTint="D9"/>
    </w:rPr>
  </w:style>
  <w:style w:type="paragraph" w:styleId="IndexHeading">
    <w:name w:val="index heading"/>
    <w:basedOn w:val="Normal"/>
    <w:next w:val="Index1"/>
    <w:uiPriority w:val="99"/>
    <w:semiHidden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</w:style>
  <w:style w:type="paragraph" w:styleId="List">
    <w:name w:val="List"/>
    <w:basedOn w:val="Normal"/>
    <w:uiPriority w:val="99"/>
    <w:semiHidden/>
    <w:pPr>
      <w:ind w:left="360" w:hanging="360"/>
      <w:contextualSpacing/>
    </w:pPr>
    <w:rPr>
      <w:color w:val="262626" w:themeColor="text1" w:themeTint="D9"/>
    </w:rPr>
  </w:style>
  <w:style w:type="paragraph" w:styleId="List2">
    <w:name w:val="List 2"/>
    <w:basedOn w:val="Normal"/>
    <w:uiPriority w:val="99"/>
    <w:semiHidden/>
    <w:pPr>
      <w:ind w:left="720" w:hanging="360"/>
      <w:contextualSpacing/>
    </w:pPr>
    <w:rPr>
      <w:color w:val="262626" w:themeColor="text1" w:themeTint="D9"/>
    </w:rPr>
  </w:style>
  <w:style w:type="paragraph" w:styleId="List3">
    <w:name w:val="List 3"/>
    <w:basedOn w:val="Normal"/>
    <w:uiPriority w:val="99"/>
    <w:semiHidden/>
    <w:pPr>
      <w:ind w:left="1080" w:hanging="360"/>
      <w:contextualSpacing/>
    </w:pPr>
    <w:rPr>
      <w:color w:val="262626" w:themeColor="text1" w:themeTint="D9"/>
    </w:rPr>
  </w:style>
  <w:style w:type="paragraph" w:styleId="List4">
    <w:name w:val="List 4"/>
    <w:basedOn w:val="Normal"/>
    <w:uiPriority w:val="99"/>
    <w:semiHidden/>
    <w:pPr>
      <w:ind w:left="1440" w:hanging="360"/>
      <w:contextualSpacing/>
    </w:pPr>
    <w:rPr>
      <w:color w:val="262626" w:themeColor="text1" w:themeTint="D9"/>
    </w:rPr>
  </w:style>
  <w:style w:type="paragraph" w:styleId="List5">
    <w:name w:val="List 5"/>
    <w:basedOn w:val="Normal"/>
    <w:uiPriority w:val="99"/>
    <w:semiHidden/>
    <w:pPr>
      <w:ind w:left="1800" w:hanging="360"/>
      <w:contextualSpacing/>
    </w:pPr>
    <w:rPr>
      <w:color w:val="262626" w:themeColor="text1" w:themeTint="D9"/>
    </w:rPr>
  </w:style>
  <w:style w:type="paragraph" w:styleId="ListBullet">
    <w:name w:val="List Bullet"/>
    <w:basedOn w:val="Normal"/>
    <w:uiPriority w:val="99"/>
    <w:semiHidden/>
    <w:pPr>
      <w:numPr>
        <w:numId w:val="1"/>
      </w:numPr>
      <w:contextualSpacing/>
    </w:pPr>
    <w:rPr>
      <w:color w:val="262626" w:themeColor="text1" w:themeTint="D9"/>
    </w:rPr>
  </w:style>
  <w:style w:type="paragraph" w:styleId="ListBullet2">
    <w:name w:val="List Bullet 2"/>
    <w:basedOn w:val="Normal"/>
    <w:uiPriority w:val="99"/>
    <w:semiHidden/>
    <w:pPr>
      <w:numPr>
        <w:numId w:val="2"/>
      </w:numPr>
      <w:contextualSpacing/>
    </w:pPr>
    <w:rPr>
      <w:color w:val="262626" w:themeColor="text1" w:themeTint="D9"/>
    </w:rPr>
  </w:style>
  <w:style w:type="paragraph" w:styleId="ListBullet3">
    <w:name w:val="List Bullet 3"/>
    <w:basedOn w:val="Normal"/>
    <w:uiPriority w:val="99"/>
    <w:semiHidden/>
    <w:pPr>
      <w:numPr>
        <w:numId w:val="3"/>
      </w:numPr>
      <w:contextualSpacing/>
    </w:pPr>
    <w:rPr>
      <w:color w:val="262626" w:themeColor="text1" w:themeTint="D9"/>
    </w:rPr>
  </w:style>
  <w:style w:type="paragraph" w:styleId="ListBullet4">
    <w:name w:val="List Bullet 4"/>
    <w:basedOn w:val="Normal"/>
    <w:uiPriority w:val="99"/>
    <w:semiHidden/>
    <w:pPr>
      <w:numPr>
        <w:numId w:val="4"/>
      </w:numPr>
      <w:contextualSpacing/>
    </w:pPr>
    <w:rPr>
      <w:color w:val="262626" w:themeColor="text1" w:themeTint="D9"/>
    </w:rPr>
  </w:style>
  <w:style w:type="paragraph" w:styleId="ListBullet5">
    <w:name w:val="List Bullet 5"/>
    <w:basedOn w:val="Normal"/>
    <w:uiPriority w:val="99"/>
    <w:semiHidden/>
    <w:pPr>
      <w:numPr>
        <w:numId w:val="5"/>
      </w:numPr>
      <w:contextualSpacing/>
    </w:pPr>
    <w:rPr>
      <w:color w:val="262626" w:themeColor="text1" w:themeTint="D9"/>
    </w:rPr>
  </w:style>
  <w:style w:type="paragraph" w:styleId="ListContinue">
    <w:name w:val="List Continue"/>
    <w:basedOn w:val="Normal"/>
    <w:uiPriority w:val="99"/>
    <w:semiHidden/>
    <w:pPr>
      <w:spacing w:after="120"/>
      <w:ind w:left="360"/>
      <w:contextualSpacing/>
    </w:pPr>
    <w:rPr>
      <w:color w:val="262626" w:themeColor="text1" w:themeTint="D9"/>
    </w:rPr>
  </w:style>
  <w:style w:type="paragraph" w:styleId="ListContinue2">
    <w:name w:val="List Continue 2"/>
    <w:basedOn w:val="Normal"/>
    <w:uiPriority w:val="99"/>
    <w:semiHidden/>
    <w:pPr>
      <w:spacing w:after="120"/>
      <w:ind w:left="720"/>
      <w:contextualSpacing/>
    </w:pPr>
    <w:rPr>
      <w:color w:val="262626" w:themeColor="text1" w:themeTint="D9"/>
    </w:rPr>
  </w:style>
  <w:style w:type="paragraph" w:styleId="ListContinue3">
    <w:name w:val="List Continue 3"/>
    <w:basedOn w:val="Normal"/>
    <w:uiPriority w:val="99"/>
    <w:semiHidden/>
    <w:pPr>
      <w:spacing w:after="120"/>
      <w:ind w:left="1080"/>
      <w:contextualSpacing/>
    </w:pPr>
    <w:rPr>
      <w:color w:val="262626" w:themeColor="text1" w:themeTint="D9"/>
    </w:rPr>
  </w:style>
  <w:style w:type="paragraph" w:styleId="ListContinue4">
    <w:name w:val="List Continue 4"/>
    <w:basedOn w:val="Normal"/>
    <w:uiPriority w:val="99"/>
    <w:semiHidden/>
    <w:pPr>
      <w:spacing w:after="120"/>
      <w:ind w:left="1440"/>
      <w:contextualSpacing/>
    </w:pPr>
    <w:rPr>
      <w:color w:val="262626" w:themeColor="text1" w:themeTint="D9"/>
    </w:rPr>
  </w:style>
  <w:style w:type="paragraph" w:styleId="ListContinue5">
    <w:name w:val="List Continue 5"/>
    <w:basedOn w:val="Normal"/>
    <w:uiPriority w:val="99"/>
    <w:semiHidden/>
    <w:pPr>
      <w:spacing w:after="120"/>
      <w:ind w:left="1800"/>
      <w:contextualSpacing/>
    </w:pPr>
    <w:rPr>
      <w:color w:val="262626" w:themeColor="text1" w:themeTint="D9"/>
    </w:rPr>
  </w:style>
  <w:style w:type="paragraph" w:styleId="ListNumber">
    <w:name w:val="List Number"/>
    <w:basedOn w:val="Normal"/>
    <w:uiPriority w:val="99"/>
    <w:semiHidden/>
    <w:pPr>
      <w:numPr>
        <w:numId w:val="6"/>
      </w:numPr>
      <w:contextualSpacing/>
    </w:pPr>
    <w:rPr>
      <w:color w:val="262626" w:themeColor="text1" w:themeTint="D9"/>
    </w:rPr>
  </w:style>
  <w:style w:type="paragraph" w:styleId="ListNumber2">
    <w:name w:val="List Number 2"/>
    <w:basedOn w:val="Normal"/>
    <w:uiPriority w:val="99"/>
    <w:semiHidden/>
    <w:pPr>
      <w:numPr>
        <w:numId w:val="7"/>
      </w:numPr>
      <w:contextualSpacing/>
    </w:pPr>
    <w:rPr>
      <w:color w:val="262626" w:themeColor="text1" w:themeTint="D9"/>
    </w:rPr>
  </w:style>
  <w:style w:type="paragraph" w:styleId="ListNumber3">
    <w:name w:val="List Number 3"/>
    <w:basedOn w:val="Normal"/>
    <w:uiPriority w:val="99"/>
    <w:semiHidden/>
    <w:qFormat/>
    <w:pPr>
      <w:numPr>
        <w:numId w:val="8"/>
      </w:numPr>
      <w:contextualSpacing/>
    </w:pPr>
    <w:rPr>
      <w:color w:val="262626" w:themeColor="text1" w:themeTint="D9"/>
    </w:rPr>
  </w:style>
  <w:style w:type="paragraph" w:styleId="ListNumber4">
    <w:name w:val="List Number 4"/>
    <w:basedOn w:val="Normal"/>
    <w:uiPriority w:val="99"/>
    <w:semiHidden/>
    <w:qFormat/>
    <w:pPr>
      <w:numPr>
        <w:numId w:val="9"/>
      </w:numPr>
      <w:contextualSpacing/>
    </w:pPr>
    <w:rPr>
      <w:color w:val="262626" w:themeColor="text1" w:themeTint="D9"/>
    </w:rPr>
  </w:style>
  <w:style w:type="paragraph" w:styleId="ListNumber5">
    <w:name w:val="List Number 5"/>
    <w:basedOn w:val="Normal"/>
    <w:uiPriority w:val="99"/>
    <w:semiHidden/>
    <w:pPr>
      <w:numPr>
        <w:numId w:val="10"/>
      </w:numPr>
      <w:contextualSpacing/>
    </w:pPr>
    <w:rPr>
      <w:color w:val="262626" w:themeColor="text1" w:themeTint="D9"/>
    </w:rPr>
  </w:style>
  <w:style w:type="paragraph" w:styleId="MacroText">
    <w:name w:val="macro"/>
    <w:link w:val="MacroTextChar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262626" w:themeColor="text1" w:themeTint="D9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 w:cs="Times New Roman"/>
      <w:color w:val="262626" w:themeColor="text1" w:themeTint="D9"/>
      <w:sz w:val="24"/>
      <w:szCs w:val="24"/>
    </w:rPr>
  </w:style>
  <w:style w:type="paragraph" w:styleId="NormalIndent">
    <w:name w:val="Normal Indent"/>
    <w:basedOn w:val="Normal"/>
    <w:uiPriority w:val="99"/>
    <w:pPr>
      <w:ind w:left="2790"/>
    </w:pPr>
    <w:rPr>
      <w:color w:val="262626" w:themeColor="text1" w:themeTint="D9"/>
    </w:rPr>
  </w:style>
  <w:style w:type="paragraph" w:styleId="NoteHeading">
    <w:name w:val="Note Heading"/>
    <w:basedOn w:val="Normal"/>
    <w:next w:val="Normal"/>
    <w:link w:val="NoteHeadingChar"/>
    <w:uiPriority w:val="99"/>
    <w:semiHidden/>
    <w:rPr>
      <w:color w:val="262626" w:themeColor="text1" w:themeTint="D9"/>
    </w:rPr>
  </w:style>
  <w:style w:type="character" w:styleId="PageNumber">
    <w:name w:val="page number"/>
    <w:basedOn w:val="DefaultParagraphFont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rPr>
      <w:rFonts w:ascii="Consolas" w:hAnsi="Consolas"/>
      <w:color w:val="262626" w:themeColor="text1" w:themeTint="D9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99"/>
    <w:semiHidden/>
    <w:pPr>
      <w:ind w:left="43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pPr>
      <w:spacing w:before="0" w:after="120"/>
    </w:pPr>
    <w:rPr>
      <w:rFonts w:asciiTheme="minorHAnsi" w:hAnsiTheme="minorHAnsi" w:cs="Tahoma (Body CS)"/>
      <w:b/>
      <w:caps/>
      <w:spacing w:val="20"/>
      <w:sz w:val="28"/>
      <w:szCs w:val="28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pPr>
      <w:ind w:left="220" w:hanging="220"/>
    </w:pPr>
    <w:rPr>
      <w:color w:val="262626" w:themeColor="text1" w:themeTint="D9"/>
    </w:rPr>
  </w:style>
  <w:style w:type="paragraph" w:styleId="TableofFigures">
    <w:name w:val="table of figures"/>
    <w:basedOn w:val="Normal"/>
    <w:next w:val="Normal"/>
    <w:uiPriority w:val="99"/>
    <w:semiHidden/>
    <w:rPr>
      <w:color w:val="262626" w:themeColor="text1" w:themeTint="D9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spacing w:before="0"/>
    </w:pPr>
    <w:rPr>
      <w:rFonts w:asciiTheme="majorHAnsi" w:eastAsiaTheme="majorEastAsia" w:hAnsiTheme="majorHAnsi" w:cs="Tahoma (Headings CS)"/>
      <w:caps/>
      <w:kern w:val="28"/>
      <w:sz w:val="56"/>
      <w:szCs w:val="40"/>
    </w:rPr>
  </w:style>
  <w:style w:type="paragraph" w:styleId="TOAHeading">
    <w:name w:val="toa heading"/>
    <w:basedOn w:val="Normal"/>
    <w:next w:val="Normal"/>
    <w:uiPriority w:val="99"/>
    <w:semiHidden/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pPr>
      <w:spacing w:after="100"/>
    </w:pPr>
    <w:rPr>
      <w:color w:val="262626" w:themeColor="text1" w:themeTint="D9"/>
    </w:rPr>
  </w:style>
  <w:style w:type="paragraph" w:styleId="TOC2">
    <w:name w:val="toc 2"/>
    <w:basedOn w:val="Normal"/>
    <w:next w:val="Normal"/>
    <w:autoRedefine/>
    <w:uiPriority w:val="39"/>
    <w:semiHidden/>
    <w:pPr>
      <w:spacing w:after="100"/>
      <w:ind w:left="220"/>
    </w:pPr>
    <w:rPr>
      <w:color w:val="262626" w:themeColor="text1" w:themeTint="D9"/>
    </w:rPr>
  </w:style>
  <w:style w:type="paragraph" w:styleId="TOC3">
    <w:name w:val="toc 3"/>
    <w:basedOn w:val="Normal"/>
    <w:next w:val="Normal"/>
    <w:autoRedefine/>
    <w:uiPriority w:val="39"/>
    <w:semiHidden/>
    <w:pPr>
      <w:spacing w:after="100"/>
      <w:ind w:left="440"/>
    </w:pPr>
    <w:rPr>
      <w:color w:val="262626" w:themeColor="text1" w:themeTint="D9"/>
    </w:rPr>
  </w:style>
  <w:style w:type="paragraph" w:styleId="TOC4">
    <w:name w:val="toc 4"/>
    <w:basedOn w:val="Normal"/>
    <w:next w:val="Normal"/>
    <w:autoRedefine/>
    <w:uiPriority w:val="39"/>
    <w:semiHidden/>
    <w:pPr>
      <w:spacing w:after="100"/>
      <w:ind w:left="660"/>
    </w:pPr>
    <w:rPr>
      <w:color w:val="262626" w:themeColor="text1" w:themeTint="D9"/>
    </w:rPr>
  </w:style>
  <w:style w:type="paragraph" w:styleId="TOC5">
    <w:name w:val="toc 5"/>
    <w:basedOn w:val="Normal"/>
    <w:next w:val="Normal"/>
    <w:autoRedefine/>
    <w:uiPriority w:val="39"/>
    <w:semiHidden/>
    <w:pPr>
      <w:spacing w:after="100"/>
      <w:ind w:left="880"/>
    </w:pPr>
    <w:rPr>
      <w:color w:val="262626" w:themeColor="text1" w:themeTint="D9"/>
    </w:rPr>
  </w:style>
  <w:style w:type="paragraph" w:styleId="TOC6">
    <w:name w:val="toc 6"/>
    <w:basedOn w:val="Normal"/>
    <w:next w:val="Normal"/>
    <w:autoRedefine/>
    <w:uiPriority w:val="39"/>
    <w:semiHidden/>
    <w:pPr>
      <w:spacing w:after="100"/>
      <w:ind w:left="1100"/>
    </w:pPr>
    <w:rPr>
      <w:color w:val="262626" w:themeColor="text1" w:themeTint="D9"/>
    </w:rPr>
  </w:style>
  <w:style w:type="paragraph" w:styleId="TOC7">
    <w:name w:val="toc 7"/>
    <w:basedOn w:val="Normal"/>
    <w:next w:val="Normal"/>
    <w:autoRedefine/>
    <w:uiPriority w:val="39"/>
    <w:semiHidden/>
    <w:pPr>
      <w:spacing w:after="100"/>
      <w:ind w:left="1320"/>
    </w:pPr>
    <w:rPr>
      <w:color w:val="262626" w:themeColor="text1" w:themeTint="D9"/>
    </w:rPr>
  </w:style>
  <w:style w:type="paragraph" w:styleId="TOC8">
    <w:name w:val="toc 8"/>
    <w:basedOn w:val="Normal"/>
    <w:next w:val="Normal"/>
    <w:autoRedefine/>
    <w:uiPriority w:val="39"/>
    <w:semiHidden/>
    <w:pPr>
      <w:spacing w:after="100"/>
      <w:ind w:left="1540"/>
    </w:pPr>
    <w:rPr>
      <w:color w:val="262626" w:themeColor="text1" w:themeTint="D9"/>
    </w:rPr>
  </w:style>
  <w:style w:type="paragraph" w:styleId="TOC9">
    <w:name w:val="toc 9"/>
    <w:basedOn w:val="Normal"/>
    <w:next w:val="Normal"/>
    <w:autoRedefine/>
    <w:uiPriority w:val="39"/>
    <w:semiHidden/>
    <w:pPr>
      <w:spacing w:after="100"/>
      <w:ind w:left="1760"/>
    </w:pPr>
    <w:rPr>
      <w:color w:val="262626" w:themeColor="text1" w:themeTint="D9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006F9A" w:themeColor="accent1" w:themeShade="BF"/>
    </w:rPr>
    <w:tblPr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6E7B33" w:themeColor="accent2" w:themeShade="BF"/>
    </w:rPr>
    <w:tblPr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99A306" w:themeColor="accent3" w:themeShade="BF"/>
    </w:rPr>
    <w:tblPr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2A99CC" w:themeColor="accent4" w:themeShade="BF"/>
    </w:rPr>
    <w:tblPr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DC4200" w:themeColor="accent5" w:themeShade="BF"/>
    </w:rPr>
    <w:tblPr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673573" w:themeColor="accent6" w:themeShade="BF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auto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auto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qFormat/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auto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auto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auto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qFormat/>
    <w:tblPr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9DD2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SubtitleChar">
    <w:name w:val="Subtitle Char"/>
    <w:basedOn w:val="DefaultParagraphFont"/>
    <w:link w:val="Subtitle"/>
    <w:uiPriority w:val="2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pPr>
      <w:spacing w:before="0"/>
      <w:jc w:val="right"/>
    </w:pPr>
    <w:rPr>
      <w:rFonts w:asciiTheme="minorHAnsi" w:hAnsiTheme="minorHAnsi" w:cs="Tahoma (Body CS)"/>
      <w:caps/>
      <w:spacing w:val="1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rPr>
      <w:color w:val="262626" w:themeColor="text1" w:themeTint="D9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hAnsi="Calibri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hAnsi="Calibri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Calibri" w:hAnsi="Calibri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Calibri" w:hAnsi="Calibr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rFonts w:ascii="Calibri" w:hAnsi="Calibr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Calibri" w:hAnsi="Calibri"/>
      <w:szCs w:val="16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Calibri" w:hAnsi="Calibr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/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Pr>
      <w:rFonts w:ascii="Calibri" w:hAnsi="Calibr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Calibri" w:hAnsi="Calibr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="Calibri" w:hAnsi="Calibri"/>
      <w:szCs w:val="2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qFormat/>
    <w:tblPr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qFormat/>
    <w:tblPr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tblPr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qFormat/>
    <w:tblPr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tblPr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qFormat/>
    <w:tblPr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006F9A" w:themeColor="accent1" w:themeShade="BF"/>
    </w:rPr>
    <w:tblPr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qFormat/>
    <w:rPr>
      <w:color w:val="6E7B33" w:themeColor="accent2" w:themeShade="BF"/>
    </w:rPr>
    <w:tblPr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qFormat/>
    <w:rPr>
      <w:color w:val="99A306" w:themeColor="accent3" w:themeShade="BF"/>
    </w:rPr>
    <w:tblPr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Pr>
      <w:color w:val="2A99CC" w:themeColor="accent4" w:themeShade="BF"/>
    </w:rPr>
    <w:tblPr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Pr>
      <w:color w:val="DC4200" w:themeColor="accent5" w:themeShade="BF"/>
    </w:rPr>
    <w:tblPr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qFormat/>
    <w:rPr>
      <w:color w:val="006F9A" w:themeColor="accent1" w:themeShade="BF"/>
    </w:rPr>
    <w:tblPr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qFormat/>
    <w:rPr>
      <w:color w:val="6E7B33" w:themeColor="accent2" w:themeShade="BF"/>
    </w:rPr>
    <w:tblPr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99A306" w:themeColor="accent3" w:themeShade="BF"/>
    </w:rPr>
    <w:tblPr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2A99CC" w:themeColor="accent4" w:themeShade="BF"/>
    </w:rPr>
    <w:tblPr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DC4200" w:themeColor="accent5" w:themeShade="BF"/>
    </w:rPr>
    <w:tblPr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qFormat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qFormat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qFormat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qFormat/>
    <w:rPr>
      <w:rFonts w:asciiTheme="majorHAnsi" w:eastAsiaTheme="majorEastAsia" w:hAnsiTheme="majorHAnsi" w:cstheme="majorBidi"/>
      <w:color w:val="004A6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4"/>
    <w:semiHidden/>
    <w:qFormat/>
    <w:rPr>
      <w:rFonts w:asciiTheme="majorHAnsi" w:eastAsiaTheme="majorEastAsia" w:hAnsiTheme="majorHAnsi" w:cstheme="majorBidi"/>
      <w:i/>
      <w:iCs/>
      <w:color w:val="004A6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4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rFonts w:ascii="Calibri" w:hAnsi="Calibri"/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Calibri" w:hAnsi="Calibri"/>
      <w:i/>
      <w:iCs/>
      <w:color w:val="004A67" w:themeColor="accent1" w:themeShade="80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004A67" w:themeColor="accent1" w:themeShade="80"/>
      <w:spacing w:val="5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  <w:rPr>
      <w:color w:val="262626" w:themeColor="text1" w:themeTint="D9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006F9A" w:themeColor="accent1" w:themeShade="BF"/>
    </w:rPr>
    <w:tblPr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6E7B33" w:themeColor="accent2" w:themeShade="BF"/>
    </w:rPr>
    <w:tblPr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99A306" w:themeColor="accent3" w:themeShade="BF"/>
    </w:rPr>
    <w:tblPr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2A99CC" w:themeColor="accent4" w:themeShade="BF"/>
    </w:rPr>
    <w:tblPr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DC4200" w:themeColor="accent5" w:themeShade="BF"/>
    </w:rPr>
    <w:tblPr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006F9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6E7B33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qFormat/>
    <w:rPr>
      <w:color w:val="99A306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2A99CC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DC420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qFormat/>
    <w:rPr>
      <w:color w:val="673573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Pr>
      <w:color w:val="262626" w:themeColor="text1" w:themeTint="D9"/>
      <w:sz w:val="22"/>
      <w:szCs w:val="22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Calibri" w:hAnsi="Calibri"/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Calibri" w:hAnsi="Calibri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Calibri" w:hAnsi="Calibri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qFormat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pPr>
      <w:spacing w:before="0" w:line="168" w:lineRule="auto"/>
    </w:pPr>
    <w:rPr>
      <w:rFonts w:asciiTheme="minorHAnsi" w:hAnsiTheme="minorHAnsi"/>
      <w:color w:val="262626" w:themeColor="text1" w:themeTint="D9"/>
      <w:sz w:val="12"/>
      <w:szCs w:val="12"/>
    </w:rPr>
  </w:style>
  <w:style w:type="character" w:customStyle="1" w:styleId="NotBold">
    <w:name w:val="Not Bold"/>
    <w:uiPriority w:val="1"/>
    <w:qFormat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HT1SHAM/Certifications/blob/main/Ration%20Drive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ehtisham-ul-hassan-2289b126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HT1SHA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HT1SHAM/Certifications/blob/main/other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64C897015E43F7AEE1871DFAD0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686B-E40D-4A6A-B758-7690B451E380}"/>
      </w:docPartPr>
      <w:docPartBody>
        <w:p w:rsidR="00DB4C19" w:rsidRDefault="00000000">
          <w:pPr>
            <w:pStyle w:val="9564C897015E43F7AEE1871DFAD0143E"/>
          </w:pPr>
          <w:r>
            <w:rPr>
              <w:lang w:val="fr-FR"/>
            </w:rPr>
            <w:t>Objective</w:t>
          </w:r>
        </w:p>
      </w:docPartBody>
    </w:docPart>
    <w:docPart>
      <w:docPartPr>
        <w:name w:val="DCB72ADE681640D689FA7A2F7F81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B8243-CA2E-4A59-AA39-6E2D684391FF}"/>
      </w:docPartPr>
      <w:docPartBody>
        <w:p w:rsidR="00DB4C19" w:rsidRDefault="00000000">
          <w:pPr>
            <w:pStyle w:val="DCB72ADE681640D689FA7A2F7F817CC5"/>
          </w:pPr>
          <w:r>
            <w:t>Education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1366" w:rsidRDefault="00D31366">
      <w:pPr>
        <w:spacing w:line="240" w:lineRule="auto"/>
      </w:pPr>
      <w:r>
        <w:separator/>
      </w:r>
    </w:p>
  </w:endnote>
  <w:endnote w:type="continuationSeparator" w:id="0">
    <w:p w:rsidR="00D31366" w:rsidRDefault="00D3136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 (Body CS)">
    <w:altName w:val="Tahoma"/>
    <w:charset w:val="00"/>
    <w:family w:val="roman"/>
    <w:pitch w:val="default"/>
  </w:font>
  <w:font w:name="OpenSans-ExtraBold">
    <w:altName w:val="Cambria"/>
    <w:charset w:val="00"/>
    <w:family w:val="roman"/>
    <w:pitch w:val="default"/>
  </w:font>
  <w:font w:name="OpenSans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1366" w:rsidRDefault="00D31366">
      <w:pPr>
        <w:spacing w:after="0"/>
      </w:pPr>
      <w:r>
        <w:separator/>
      </w:r>
    </w:p>
  </w:footnote>
  <w:footnote w:type="continuationSeparator" w:id="0">
    <w:p w:rsidR="00D31366" w:rsidRDefault="00D31366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2E2"/>
    <w:rsid w:val="001471AB"/>
    <w:rsid w:val="002E681C"/>
    <w:rsid w:val="008252E2"/>
    <w:rsid w:val="00D31366"/>
    <w:rsid w:val="00D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64C897015E43F7AEE1871DFAD0143E">
    <w:name w:val="9564C897015E43F7AEE1871DFAD0143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DCB72ADE681640D689FA7A2F7F817CC5">
    <w:name w:val="DCB72ADE681640D689FA7A2F7F817CC5"/>
    <w:pPr>
      <w:spacing w:after="160" w:line="259" w:lineRule="auto"/>
    </w:pPr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6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Ehtisham</dc:creator>
  <cp:lastModifiedBy>Shami</cp:lastModifiedBy>
  <cp:revision>4</cp:revision>
  <dcterms:created xsi:type="dcterms:W3CDTF">2024-07-04T04:13:00Z</dcterms:created>
  <dcterms:modified xsi:type="dcterms:W3CDTF">2024-08-26T16:15:00Z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1033-12.2.0.17119</vt:lpwstr>
  </property>
  <property fmtid="{D5CDD505-2E9C-101B-9397-08002B2CF9AE}" pid="5" name="ICV">
    <vt:lpwstr>CD63560CABD745DCBCAE36DDA3E78373_12</vt:lpwstr>
  </property>
</Properties>
</file>